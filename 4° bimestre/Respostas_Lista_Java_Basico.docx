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A1" w:rsidRPr="00EB70A1" w:rsidRDefault="00EB70A1">
      <w:pPr>
        <w:pStyle w:val="Ttulo2"/>
        <w:rPr>
          <w:rFonts w:ascii="Arial Rounded MT Bold" w:hAnsi="Arial Rounded MT Bold"/>
          <w:sz w:val="60"/>
          <w:szCs w:val="60"/>
        </w:rPr>
      </w:pPr>
      <w:r>
        <w:rPr>
          <w:rFonts w:ascii="Arial Rounded MT Bold" w:hAnsi="Arial Rounded MT Bold"/>
          <w:sz w:val="60"/>
          <w:szCs w:val="60"/>
        </w:rPr>
        <w:t>Leticia Rodrigues Cardoso 2°DB</w:t>
      </w:r>
    </w:p>
    <w:p w:rsidR="00EB70A1" w:rsidRDefault="00EB70A1">
      <w:pPr>
        <w:pStyle w:val="Ttulo2"/>
      </w:pPr>
    </w:p>
    <w:p w:rsidR="009C6B37" w:rsidRDefault="00D5491E">
      <w:pPr>
        <w:pStyle w:val="Ttulo2"/>
      </w:pPr>
      <w:r>
        <w:t>Exercício</w:t>
      </w:r>
      <w:bookmarkStart w:id="0" w:name="_GoBack"/>
      <w:bookmarkEnd w:id="0"/>
      <w:r>
        <w:t xml:space="preserve"> 1</w:t>
      </w:r>
    </w:p>
    <w:p w:rsidR="009C6B37" w:rsidRDefault="00D5491E">
      <w:r>
        <w:br/>
      </w:r>
      <w:r>
        <w:t>java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class Ex1 {</w:t>
      </w:r>
      <w:r>
        <w:br/>
        <w:t xml:space="preserve">    public static void main(String[] args) {</w:t>
      </w:r>
      <w:r>
        <w:br/>
        <w:t xml:space="preserve">        Scanner in =</w:t>
      </w:r>
      <w:r>
        <w:t xml:space="preserve"> new Scanner(System.in);</w:t>
      </w:r>
      <w:r>
        <w:br/>
        <w:t xml:space="preserve">        System.out.print("Anos: "); int anos = in.nextInt();</w:t>
      </w:r>
      <w:r>
        <w:br/>
        <w:t xml:space="preserve">        System.out.print("Meses: "); int meses = in.nextInt();</w:t>
      </w:r>
      <w:r>
        <w:br/>
        <w:t xml:space="preserve">        System.out.print("Dias: "); int dias = in.nextInt();</w:t>
      </w:r>
      <w:r>
        <w:br/>
        <w:t xml:space="preserve">        int totalDias = anos * 365 + meses * 3</w:t>
      </w:r>
      <w:r>
        <w:t>0 + dias;</w:t>
      </w:r>
      <w:r>
        <w:br/>
        <w:t xml:space="preserve">        System.out.println("Total em dias: " + totalDias);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D5491E">
      <w:pPr>
        <w:pStyle w:val="Ttulo2"/>
      </w:pPr>
      <w:r>
        <w:t>E</w:t>
      </w:r>
      <w:r>
        <w:t>xercício 2</w:t>
      </w:r>
    </w:p>
    <w:p w:rsidR="009C6B37" w:rsidRDefault="00D5491E">
      <w:r>
        <w:t>java</w:t>
      </w:r>
      <w:r>
        <w:br/>
        <w:t>public class Ex2 {</w:t>
      </w:r>
      <w:r>
        <w:br/>
        <w:t xml:space="preserve">    public static void main(String[] </w:t>
      </w:r>
      <w:r>
        <w:t>args) {</w:t>
      </w:r>
      <w:r>
        <w:br/>
        <w:t xml:space="preserve">        double m1 = (8 + 9 + 7) / 3.0;</w:t>
      </w:r>
      <w:r>
        <w:br/>
        <w:t xml:space="preserve">        double m2 = (4 + 5 + 6) / 3.0;</w:t>
      </w:r>
      <w:r>
        <w:br/>
        <w:t xml:space="preserve">        double soma = m1 + m2;</w:t>
      </w:r>
      <w:r>
        <w:br/>
        <w:t xml:space="preserve">        double mediaDasMedias = (m1 + m2) / 2.0;</w:t>
      </w:r>
      <w:r>
        <w:br/>
        <w:t xml:space="preserve">        System.out.println("Média1: " + m1);</w:t>
      </w:r>
      <w:r>
        <w:br/>
        <w:t xml:space="preserve">        System.out.println("Média2: " + m2);</w:t>
      </w:r>
      <w:r>
        <w:br/>
      </w:r>
      <w:r>
        <w:t xml:space="preserve">        System.out.println("Soma das médias: " + soma);</w:t>
      </w:r>
      <w:r>
        <w:br/>
        <w:t xml:space="preserve">        System.out.println("Média das médias: " + mediaDasMedias);</w:t>
      </w:r>
      <w:r>
        <w:br/>
        <w:t xml:space="preserve">    }</w:t>
      </w:r>
      <w:r>
        <w:br/>
        <w:t>}</w:t>
      </w:r>
      <w:r>
        <w:br/>
      </w:r>
    </w:p>
    <w:p w:rsidR="009C6B37" w:rsidRDefault="00D5491E">
      <w:pPr>
        <w:pStyle w:val="Ttulo2"/>
      </w:pPr>
      <w:r>
        <w:lastRenderedPageBreak/>
        <w:t>Exercício 3</w:t>
      </w:r>
    </w:p>
    <w:p w:rsidR="009C6B37" w:rsidRDefault="00D5491E">
      <w:r>
        <w:t>java</w:t>
      </w:r>
      <w:r>
        <w:br/>
        <w:t xml:space="preserve">import </w:t>
      </w:r>
      <w:proofErr w:type="gramStart"/>
      <w:r>
        <w:t>java.util</w:t>
      </w:r>
      <w:proofErr w:type="gramEnd"/>
      <w:r>
        <w:t>.Scanner;</w:t>
      </w:r>
      <w:r>
        <w:br/>
        <w:t>public class Ex3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System.out.print("Informe o saldo: ");</w:t>
      </w:r>
      <w:r>
        <w:br/>
        <w:t xml:space="preserve">        double saldo = in.nextDouble();</w:t>
      </w:r>
      <w:r>
        <w:br/>
        <w:t xml:space="preserve">        doub</w:t>
      </w:r>
      <w:r>
        <w:t>le reajustado = saldo * 1.01;</w:t>
      </w:r>
      <w:r>
        <w:br/>
        <w:t xml:space="preserve">        System.out.printf("Saldo com reajuste de 1%%: %.2f\n", reajustado);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D5491E">
      <w:pPr>
        <w:pStyle w:val="Ttulo2"/>
      </w:pPr>
      <w:r>
        <w:t>Exercício 4</w:t>
      </w:r>
    </w:p>
    <w:p w:rsidR="009C6B37" w:rsidRDefault="00D5491E">
      <w:r>
        <w:t>ja</w:t>
      </w:r>
      <w:r>
        <w:t>va</w:t>
      </w:r>
      <w:r>
        <w:br/>
        <w:t>import java.util.Scanner;</w:t>
      </w:r>
      <w:r>
        <w:br/>
        <w:t>public class Ex4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System.out.print("IPI (percentual): "); double ipi = in.nextDouble();</w:t>
      </w:r>
      <w:r>
        <w:br/>
        <w:t xml:space="preserve">        System.out.print("Código peça 1:</w:t>
      </w:r>
      <w:r>
        <w:t xml:space="preserve"> "); String cod1 = in.next();</w:t>
      </w:r>
      <w:r>
        <w:br/>
        <w:t xml:space="preserve">        System.out.print("Valor unitário peça 1: "); double val1 = in.nextDouble();</w:t>
      </w:r>
      <w:r>
        <w:br/>
        <w:t xml:space="preserve">        System.out.print("Quantidade peça 1: "); int q1 = in.nextInt();</w:t>
      </w:r>
      <w:r>
        <w:br/>
        <w:t xml:space="preserve">        System.out.print("Código peça 2: "); String cod2 = in.next();</w:t>
      </w:r>
      <w:r>
        <w:br/>
      </w:r>
      <w:r>
        <w:t xml:space="preserve">        System.out.print("Valor unitário peça 2: "); double val2 = in.nextDouble();</w:t>
      </w:r>
      <w:r>
        <w:br/>
        <w:t xml:space="preserve">        System.out.print("Quantidade peça 2: "); int q2 = in.nextInt();</w:t>
      </w:r>
      <w:r>
        <w:br/>
        <w:t xml:space="preserve">        double total = (val1 * q1 + val2 * q2) * (ipi / 100.0 + 1.0);</w:t>
      </w:r>
      <w:r>
        <w:br/>
        <w:t xml:space="preserve">        System.out.printf("Val</w:t>
      </w:r>
      <w:r>
        <w:t>or total a pagar: %.2f\n", total);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D5491E">
      <w:pPr>
        <w:pStyle w:val="Ttulo2"/>
      </w:pPr>
      <w:r>
        <w:t>Exercício 5</w:t>
      </w:r>
    </w:p>
    <w:p w:rsidR="009C6B37" w:rsidRDefault="00D5491E">
      <w:r>
        <w:t>java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class Ex5 {</w:t>
      </w:r>
      <w:r>
        <w:br/>
        <w:t xml:space="preserve">    public static void main(String[] args) {</w:t>
      </w:r>
      <w:r>
        <w:br/>
        <w:t xml:space="preserve">        </w:t>
      </w:r>
      <w:r>
        <w:t>Scanner in = new Scanner(System.in);</w:t>
      </w:r>
      <w:r>
        <w:br/>
        <w:t xml:space="preserve">        System.out.print("Valor do salário mínimo: "); double sm = in.nextDouble();</w:t>
      </w:r>
      <w:r>
        <w:br/>
        <w:t xml:space="preserve">        System.out.print("Valor do salário do usuário: "); double sal = in.nextDouble();</w:t>
      </w:r>
      <w:r>
        <w:br/>
        <w:t xml:space="preserve">        double qtd = sal / sm;</w:t>
      </w:r>
      <w:r>
        <w:br/>
      </w:r>
      <w:r>
        <w:lastRenderedPageBreak/>
        <w:t xml:space="preserve">        System.</w:t>
      </w:r>
      <w:r>
        <w:t>out.printf("Quantidade de salários mínimos: %.2f\n", qtd);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D5491E">
      <w:pPr>
        <w:pStyle w:val="Ttulo2"/>
      </w:pPr>
      <w:r>
        <w:t>Exercício 6</w:t>
      </w:r>
    </w:p>
    <w:p w:rsidR="009C6B37" w:rsidRDefault="00D5491E">
      <w:r>
        <w:t>java</w:t>
      </w:r>
      <w:r>
        <w:br/>
        <w:t>import java.util.Scanner;</w:t>
      </w:r>
      <w:r>
        <w:br/>
        <w:t>public class Ex6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System.out.print("Informe um número inteiro: ");</w:t>
      </w:r>
      <w:r>
        <w:br/>
        <w:t xml:space="preserve">        int n = </w:t>
      </w:r>
      <w:r>
        <w:t>in.nextInt();</w:t>
      </w:r>
      <w:r>
        <w:br/>
        <w:t xml:space="preserve">        System.out.println("Antecessor: " + (n - 1));</w:t>
      </w:r>
      <w:r>
        <w:br/>
        <w:t xml:space="preserve">        System.out.println("Sucessor: " + (n + 1));</w:t>
      </w:r>
      <w:r>
        <w:br/>
        <w:t xml:space="preserve">        in.close();</w:t>
      </w:r>
      <w:r>
        <w:br/>
        <w:t xml:space="preserve">    }</w:t>
      </w:r>
      <w:r>
        <w:br/>
        <w:t>}</w:t>
      </w:r>
    </w:p>
    <w:sectPr w:rsidR="009C6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91E" w:rsidRDefault="00D5491E" w:rsidP="00EB70A1">
      <w:pPr>
        <w:spacing w:after="0" w:line="240" w:lineRule="auto"/>
      </w:pPr>
      <w:r>
        <w:separator/>
      </w:r>
    </w:p>
  </w:endnote>
  <w:endnote w:type="continuationSeparator" w:id="0">
    <w:p w:rsidR="00D5491E" w:rsidRDefault="00D5491E" w:rsidP="00EB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91E" w:rsidRDefault="00D5491E" w:rsidP="00EB70A1">
      <w:pPr>
        <w:spacing w:after="0" w:line="240" w:lineRule="auto"/>
      </w:pPr>
      <w:r>
        <w:separator/>
      </w:r>
    </w:p>
  </w:footnote>
  <w:footnote w:type="continuationSeparator" w:id="0">
    <w:p w:rsidR="00D5491E" w:rsidRDefault="00D5491E" w:rsidP="00EB7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472"/>
    <w:rsid w:val="009C6B37"/>
    <w:rsid w:val="00AA1D8D"/>
    <w:rsid w:val="00B47730"/>
    <w:rsid w:val="00CB0664"/>
    <w:rsid w:val="00D5491E"/>
    <w:rsid w:val="00EB7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F8F18"/>
  <w14:defaultImageDpi w14:val="300"/>
  <w15:docId w15:val="{2673F875-389B-453E-AE05-1C74C83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C77A77-E18E-4F76-8F29-D10E60C0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CAMARGO</cp:lastModifiedBy>
  <cp:revision>2</cp:revision>
  <dcterms:created xsi:type="dcterms:W3CDTF">2013-12-23T23:15:00Z</dcterms:created>
  <dcterms:modified xsi:type="dcterms:W3CDTF">2025-10-30T17:14:00Z</dcterms:modified>
  <cp:category/>
</cp:coreProperties>
</file>